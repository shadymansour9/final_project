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Maintenance Guide – Smart Parking Management System</w:t>
      </w:r>
    </w:p>
    <w:p>
      <w:r>
        <w:t>Purpose: Ensure future maintainers can install, update, and improve the system after project delivery.</w:t>
      </w:r>
    </w:p>
    <w:p>
      <w:pPr>
        <w:pStyle w:val="Heading1"/>
      </w:pPr>
      <w:r>
        <w:t>1. System Architecture</w:t>
      </w:r>
    </w:p>
    <w:p>
      <w:r>
        <w:t>- Frontend: Flutter mobile app (in /flutter_application_1/)</w:t>
        <w:br/>
        <w:t>- Backend: Flask server (app.py)</w:t>
        <w:br/>
        <w:t>- Database: PostgreSQL (database.py)</w:t>
        <w:br/>
        <w:t>- Deployment: Localhost or hosted on cloud/VPS</w:t>
      </w:r>
    </w:p>
    <w:p>
      <w:pPr>
        <w:pStyle w:val="Heading1"/>
      </w:pPr>
      <w:r>
        <w:t>2. Prerequisites</w:t>
      </w:r>
    </w:p>
    <w:p>
      <w:r>
        <w:t>- Python 3.8+</w:t>
        <w:br/>
        <w:t>- Flutter SDK (2.10 or later)</w:t>
        <w:br/>
        <w:t>- PostgreSQL</w:t>
        <w:br/>
        <w:t>- Git, pip, pub (Flutter package manager)</w:t>
      </w:r>
    </w:p>
    <w:p>
      <w:pPr>
        <w:pStyle w:val="Heading1"/>
      </w:pPr>
      <w:r>
        <w:t>3. Installation Instructions</w:t>
      </w:r>
    </w:p>
    <w:p>
      <w:r>
        <w:t>Backend Setup:</w:t>
      </w:r>
    </w:p>
    <w:p>
      <w:pPr>
        <w:pStyle w:val="ListNumber"/>
      </w:pPr>
      <w:r>
        <w:t>1. Clone the repository:</w:t>
        <w:br/>
        <w:t xml:space="preserve">   git clone https://github.com/shadymansour9/final_project.git</w:t>
        <w:br/>
        <w:t xml:space="preserve">   cd final_project</w:t>
      </w:r>
    </w:p>
    <w:p>
      <w:pPr>
        <w:pStyle w:val="ListNumber"/>
      </w:pPr>
      <w:r>
        <w:t>2. Install Python packages:</w:t>
        <w:br/>
        <w:t xml:space="preserve">   pip install -r requirements.txt</w:t>
      </w:r>
    </w:p>
    <w:p>
      <w:pPr>
        <w:pStyle w:val="ListNumber"/>
      </w:pPr>
      <w:r>
        <w:t>3. Configure PostgreSQL connection:</w:t>
        <w:br/>
        <w:t xml:space="preserve">   - Update the connection string in database.py</w:t>
      </w:r>
    </w:p>
    <w:p>
      <w:pPr>
        <w:pStyle w:val="ListNumber"/>
      </w:pPr>
      <w:r>
        <w:t>4. Start the Flask server:</w:t>
        <w:br/>
        <w:t xml:space="preserve">   python app.py</w:t>
        <w:br/>
        <w:t xml:space="preserve">   - Default runs at: http://127.0.0.1:5000</w:t>
      </w:r>
    </w:p>
    <w:p>
      <w:r>
        <w:t>Frontend (Flutter App) Setup:</w:t>
      </w:r>
    </w:p>
    <w:p>
      <w:pPr>
        <w:pStyle w:val="ListNumber"/>
      </w:pPr>
      <w:r>
        <w:t>1. Navigate to frontend directory:</w:t>
        <w:br/>
        <w:t xml:space="preserve">   cd flutter_application_1</w:t>
      </w:r>
    </w:p>
    <w:p>
      <w:pPr>
        <w:pStyle w:val="ListNumber"/>
      </w:pPr>
      <w:r>
        <w:t>2. Get dependencies:</w:t>
        <w:br/>
        <w:t xml:space="preserve">   flutter pub get</w:t>
      </w:r>
    </w:p>
    <w:p>
      <w:pPr>
        <w:pStyle w:val="ListNumber"/>
      </w:pPr>
      <w:r>
        <w:t>3. Run the app:</w:t>
        <w:br/>
        <w:t xml:space="preserve">   flutter run</w:t>
      </w:r>
    </w:p>
    <w:p>
      <w:pPr>
        <w:pStyle w:val="Heading1"/>
      </w:pPr>
      <w:r>
        <w:t>4. Maintenance Tasks</w:t>
      </w:r>
    </w:p>
    <w:p>
      <w:r>
        <w:t>- Add New Features: Update frontend in Flutter files or backend API routes in app.py</w:t>
        <w:br/>
        <w:t>- Adjust User Classification Logic: Modify the simulation or ML logic in the appropriate route</w:t>
        <w:br/>
        <w:t>- Export/Backup Database:</w:t>
        <w:br/>
        <w:t xml:space="preserve">  pg_dump -U your_user -d parking_db &gt; backup.sql</w:t>
        <w:br/>
        <w:t>- Update Scoring Parameters: Update default values in the simulation screen or backend route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